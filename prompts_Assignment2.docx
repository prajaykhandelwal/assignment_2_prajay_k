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Assistance Documentation (ChatGPT)</w:t>
      </w:r>
    </w:p>
    <w:p>
      <w:pPr>
        <w:pStyle w:val="Heading1"/>
      </w:pPr>
      <w:r>
        <w:t>1. Find Missing Numbers in Array</w:t>
      </w:r>
    </w:p>
    <w:p>
      <w:r>
        <w:t>Prompt Used:</w:t>
      </w:r>
    </w:p>
    <w:p>
      <w:pPr>
        <w:pStyle w:val="IntenseQuote"/>
      </w:pPr>
      <w:r>
        <w:t>What is an optimal way to solve problem 1 (1. Find Missing Numbers in Array)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p>
      <w:pPr>
        <w:pStyle w:val="Heading1"/>
      </w:pPr>
      <w:r>
        <w:t>2. Sort Array by Parity</w:t>
      </w:r>
    </w:p>
    <w:p>
      <w:r>
        <w:t>Prompt Used:</w:t>
      </w:r>
    </w:p>
    <w:p>
      <w:pPr>
        <w:pStyle w:val="IntenseQuote"/>
      </w:pPr>
      <w:r>
        <w:t>What is an optimal way to solve problem 2 (2. Sort Array by Parity)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p>
      <w:pPr>
        <w:pStyle w:val="Heading1"/>
      </w:pPr>
      <w:r>
        <w:t>3. Two Sum</w:t>
      </w:r>
    </w:p>
    <w:p>
      <w:r>
        <w:t>Prompt Used:</w:t>
      </w:r>
    </w:p>
    <w:p>
      <w:pPr>
        <w:pStyle w:val="IntenseQuote"/>
      </w:pPr>
      <w:r>
        <w:t>What is an optimal way to solve problem 3 (3. Two Sum)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p>
      <w:pPr>
        <w:pStyle w:val="Heading1"/>
      </w:pPr>
      <w:r>
        <w:t>4. Find Maximum Product of Three Numbers</w:t>
      </w:r>
    </w:p>
    <w:p>
      <w:r>
        <w:t>Prompt Used:</w:t>
      </w:r>
    </w:p>
    <w:p>
      <w:pPr>
        <w:pStyle w:val="IntenseQuote"/>
      </w:pPr>
      <w:r>
        <w:t>What is an optimal way to solve problem 4 (4. Find Maximum Product of Three Numbers)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p>
      <w:pPr>
        <w:pStyle w:val="Heading1"/>
      </w:pPr>
      <w:r>
        <w:t>5. Decimal to Binary Conversion</w:t>
      </w:r>
    </w:p>
    <w:p>
      <w:r>
        <w:t>Prompt Used:</w:t>
      </w:r>
    </w:p>
    <w:p>
      <w:pPr>
        <w:pStyle w:val="IntenseQuote"/>
      </w:pPr>
      <w:r>
        <w:t>What is an optimal way to solve problem 5 (5. Decimal to Binary Conversion)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p>
      <w:pPr>
        <w:pStyle w:val="Heading1"/>
      </w:pPr>
      <w:r>
        <w:t>6. Find Minimum in Rotated Sorted Array</w:t>
      </w:r>
    </w:p>
    <w:p>
      <w:r>
        <w:t>Prompt Used:</w:t>
      </w:r>
    </w:p>
    <w:p>
      <w:pPr>
        <w:pStyle w:val="IntenseQuote"/>
      </w:pPr>
      <w:r>
        <w:t>What is an optimal way to solve problem 6 (6. Find Minimum in Rotated Sorted Array)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p>
      <w:pPr>
        <w:pStyle w:val="Heading1"/>
      </w:pPr>
      <w:r>
        <w:t>7. Palindrome Number</w:t>
      </w:r>
    </w:p>
    <w:p>
      <w:r>
        <w:t>Prompt Used:</w:t>
      </w:r>
    </w:p>
    <w:p>
      <w:pPr>
        <w:pStyle w:val="IntenseQuote"/>
      </w:pPr>
      <w:r>
        <w:t>What is an optimal way to solve problem 7 (7. Palindrome Number)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p>
      <w:pPr>
        <w:pStyle w:val="Heading1"/>
      </w:pPr>
      <w:r>
        <w:t>8. Fibonacci Number</w:t>
      </w:r>
    </w:p>
    <w:p>
      <w:r>
        <w:t>Prompt Used:</w:t>
      </w:r>
    </w:p>
    <w:p>
      <w:pPr>
        <w:pStyle w:val="IntenseQuote"/>
      </w:pPr>
      <w:r>
        <w:t>What is an optimal way to solve problem 8 (8. Fibonacci Number) in C# with edge cases?</w:t>
      </w:r>
    </w:p>
    <w:p>
      <w:r>
        <w:t>Response Received:</w:t>
      </w:r>
    </w:p>
    <w:p>
      <w:pPr>
        <w:pStyle w:val="IntenseQuote"/>
      </w:pPr>
      <w:r>
        <w:t>ChatGPT explained the optimal algorithm to solve the problem along with its time and space complexity. It also provided a sample implementation in C#.</w:t>
      </w:r>
    </w:p>
    <w:p>
      <w:r>
        <w:t>Implementation Details:</w:t>
      </w:r>
    </w:p>
    <w:p>
      <w:pPr>
        <w:pStyle w:val="IntenseQuote"/>
      </w:pPr>
      <w:r>
        <w:t>The solution was implemented based on ChatGPT’s suggestions. Minor adjustments were made to match the function signature and structure required by the assignment template.</w:t>
      </w:r>
    </w:p>
    <w:p>
      <w:r>
        <w:t>Adjustments:</w:t>
      </w:r>
    </w:p>
    <w:p>
      <w:pPr>
        <w:pStyle w:val="IntenseQuote"/>
      </w:pPr>
      <w:r>
        <w:t>Added try-catch blocks as required by the assignment’s code template. Edge cases were reviewed and handled explicitly in the implementation.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